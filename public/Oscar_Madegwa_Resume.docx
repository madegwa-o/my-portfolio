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Oscar Madegwa</w:t>
      </w:r>
    </w:p>
    <w:p>
      <w:pPr>
        <w:pStyle w:val="Normal"/>
        <w:rPr/>
      </w:pPr>
      <w:r>
        <w:rPr/>
        <w:t>Location: Nakuru City, Kenya</w:t>
      </w:r>
    </w:p>
    <w:p>
      <w:pPr>
        <w:pStyle w:val="Normal"/>
        <w:rPr/>
      </w:pPr>
      <w:r>
        <w:rPr/>
        <w:t>Email: madegwaoscar317@gmail.com</w:t>
      </w:r>
    </w:p>
    <w:p>
      <w:pPr>
        <w:pStyle w:val="Normal"/>
        <w:rPr/>
      </w:pPr>
      <w:r>
        <w:rPr/>
        <w:t>Phone: +254 11 522 5391</w:t>
      </w:r>
    </w:p>
    <w:p>
      <w:pPr>
        <w:pStyle w:val="Normal"/>
        <w:rPr/>
      </w:pPr>
      <w:r>
        <w:rPr/>
        <w:t>GitHub: https://github.com/madegwa-o</w:t>
      </w:r>
    </w:p>
    <w:p>
      <w:pPr>
        <w:pStyle w:val="Normal"/>
        <w:rPr/>
      </w:pPr>
      <w:r>
        <w:rPr/>
        <w:t xml:space="preserve">LinkedIn: </w:t>
      </w:r>
      <w:r>
        <w:rPr>
          <w:rFonts w:ascii="JetBrains Mono" w:hAnsi="JetBrains Mono"/>
          <w:b w:val="false"/>
          <w:i w:val="false"/>
          <w:color w:val="6AAB73"/>
          <w:sz w:val="20"/>
        </w:rPr>
        <w:t>https://www.linkedin.com/in/oscar-madegwa-528986289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Summary</w:t>
      </w:r>
    </w:p>
    <w:p>
      <w:pPr>
        <w:pStyle w:val="Normal"/>
        <w:rPr/>
      </w:pPr>
      <w:r>
        <w:rPr/>
        <w:t>Dynamic and dedicated web developer skilled in building scalable, efficient, and user-centric applications using Spring Boot, React, and containerization with Docker. Currently pursuing a Bachelor’s degree in Computer Science, with a deep commitment to continuous learning and excellence in coding standards.</w:t>
      </w:r>
    </w:p>
    <w:p>
      <w:pPr>
        <w:pStyle w:val="Heading1"/>
        <w:rPr/>
      </w:pPr>
      <w:r>
        <w:rPr/>
        <w:t>Technical Skills</w:t>
      </w:r>
    </w:p>
    <w:p>
      <w:pPr>
        <w:pStyle w:val="Normal"/>
        <w:rPr/>
      </w:pPr>
      <w:r>
        <w:rPr/>
        <w:t>Languages: Java, JavaScript, HTML, CSS</w:t>
      </w:r>
    </w:p>
    <w:p>
      <w:pPr>
        <w:pStyle w:val="Normal"/>
        <w:rPr/>
      </w:pPr>
      <w:r>
        <w:rPr/>
        <w:t>Frameworks &amp; Libraries: Spring Boot, ReactJS, Vite, TailwindCSS</w:t>
      </w:r>
    </w:p>
    <w:p>
      <w:pPr>
        <w:pStyle w:val="Normal"/>
        <w:rPr/>
      </w:pPr>
      <w:r>
        <w:rPr/>
        <w:t>Containerization: Docker</w:t>
      </w:r>
    </w:p>
    <w:p>
      <w:pPr>
        <w:pStyle w:val="Normal"/>
        <w:rPr/>
      </w:pPr>
      <w:r>
        <w:rPr/>
        <w:t>Tools &amp; Technologies: Git, GitHub, MySQL, REST APIs</w:t>
      </w:r>
    </w:p>
    <w:p>
      <w:pPr>
        <w:pStyle w:val="Normal"/>
        <w:rPr/>
      </w:pPr>
      <w:r>
        <w:rPr/>
        <w:t>Development Environment: XFCE (Linux)</w:t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/>
        <w:t>Bachelor of Science in Computer Science</w:t>
        <w:br/>
        <w:t>University of Karatina, Kenya</w:t>
        <w:br/>
        <w:t>Expected Graduation: october 2027</w:t>
      </w:r>
    </w:p>
    <w:p>
      <w:pPr>
        <w:pStyle w:val="Heading1"/>
        <w:rPr/>
      </w:pPr>
      <w:r>
        <w:rPr/>
        <w:t>Projects</w:t>
      </w:r>
    </w:p>
    <w:p>
      <w:pPr>
        <w:pStyle w:val="Heading2"/>
        <w:rPr/>
      </w:pPr>
      <w:r>
        <w:rPr/>
        <w:t>1. React E-commerce Web App</w:t>
      </w:r>
    </w:p>
    <w:p>
      <w:pPr>
        <w:pStyle w:val="Normal"/>
        <w:rPr/>
      </w:pPr>
      <w:r>
        <w:rPr/>
        <w:t>Repository: react_app (https://github.com/madegwa-o/react_app)</w:t>
      </w:r>
    </w:p>
    <w:p>
      <w:pPr>
        <w:pStyle w:val="Normal"/>
        <w:rPr/>
      </w:pPr>
      <w:r>
        <w:rPr/>
        <w:t>Description: Developed a ReactJS e-commerce web application with a fully responsive design, featuring a dynamic product page and integration between UserEntity and Product. Implemented efficient state management with Vite and optimized component reusability for scalability.</w:t>
      </w:r>
    </w:p>
    <w:p>
      <w:pPr>
        <w:pStyle w:val="Normal"/>
        <w:rPr/>
      </w:pPr>
      <w:r>
        <w:rPr/>
        <w:t>Technologies: ReactJS, Vite, TailwindCSS, JavaScript</w:t>
      </w:r>
    </w:p>
    <w:p>
      <w:pPr>
        <w:pStyle w:val="Heading2"/>
        <w:rPr/>
      </w:pPr>
      <w:r>
        <w:rPr/>
        <w:t>2. One-to-One Chat App</w:t>
      </w:r>
    </w:p>
    <w:p>
      <w:pPr>
        <w:pStyle w:val="Normal"/>
        <w:rPr/>
      </w:pPr>
      <w:r>
        <w:rPr/>
        <w:t>Repository: One2One_chatApp (https://github.com/madegwa-o/One2One_chatApp)</w:t>
      </w:r>
    </w:p>
    <w:p>
      <w:pPr>
        <w:pStyle w:val="Normal"/>
        <w:rPr/>
      </w:pPr>
      <w:r>
        <w:rPr/>
        <w:t>Description: Designed and developed a chat application leveraging Java and Spring Boot. Focused on implementing secure, real-time messaging and connection management to handle concurrent users seamlessly.</w:t>
      </w:r>
    </w:p>
    <w:p>
      <w:pPr>
        <w:pStyle w:val="Normal"/>
        <w:rPr/>
      </w:pPr>
      <w:r>
        <w:rPr/>
        <w:t>Technologies: Java, Spring Boot, MySQL</w:t>
      </w:r>
    </w:p>
    <w:p>
      <w:pPr>
        <w:pStyle w:val="Heading2"/>
        <w:rPr/>
      </w:pPr>
      <w:r>
        <w:rPr/>
        <w:t>3. Dockerized Applications</w:t>
      </w:r>
    </w:p>
    <w:p>
      <w:pPr>
        <w:pStyle w:val="Normal"/>
        <w:rPr/>
      </w:pPr>
      <w:r>
        <w:rPr/>
        <w:t>Repository: Docker-yeah (https://github.com/madegwa-o/Docker-yeah)</w:t>
      </w:r>
    </w:p>
    <w:p>
      <w:pPr>
        <w:pStyle w:val="Normal"/>
        <w:rPr/>
      </w:pPr>
      <w:r>
        <w:rPr/>
        <w:t>Description: Created and deployed containerized applications using Docker, encapsulating configurations for streamlined development and deployment. Demonstrated proficiency in server virtualization, networking, and container orchestration.</w:t>
      </w:r>
    </w:p>
    <w:p>
      <w:pPr>
        <w:pStyle w:val="Normal"/>
        <w:rPr/>
      </w:pPr>
      <w:r>
        <w:rPr/>
        <w:t>Technologies: Docker, Shell Scripting</w:t>
      </w:r>
    </w:p>
    <w:p>
      <w:pPr>
        <w:pStyle w:val="Heading1"/>
        <w:rPr/>
      </w:pPr>
      <w:r>
        <w:rPr/>
        <w:t>Other Notable Contributions</w:t>
      </w:r>
    </w:p>
    <w:p>
      <w:pPr>
        <w:pStyle w:val="Normal"/>
        <w:rPr/>
      </w:pPr>
      <w:r>
        <w:rPr/>
        <w:t xml:space="preserve">• </w:t>
      </w:r>
      <w:r>
        <w:rPr/>
        <w:t>Code Quality and Version Control: Strong GitHub contributions through pull requests, issue tracking, and code reviews across various projects, showcasing a commitment to code quality and collaborative development.</w:t>
      </w:r>
    </w:p>
    <w:p>
      <w:pPr>
        <w:pStyle w:val="Normal"/>
        <w:rPr/>
      </w:pPr>
      <w:r>
        <w:rPr/>
        <w:t xml:space="preserve">• </w:t>
      </w:r>
      <w:r>
        <w:rPr/>
        <w:t>Technical Documentation: Comprehensive documentation for several projects, demonstrating attention to detail and facilitating project handovers and team collaboration.</w:t>
      </w:r>
    </w:p>
    <w:p>
      <w:pPr>
        <w:pStyle w:val="Heading1"/>
        <w:rPr/>
      </w:pPr>
      <w:r>
        <w:rPr/>
        <w:t>Extracurricular Activities</w:t>
      </w:r>
    </w:p>
    <w:p>
      <w:pPr>
        <w:pStyle w:val="Normal"/>
        <w:rPr/>
      </w:pPr>
      <w:r>
        <w:rPr/>
        <w:t xml:space="preserve">• </w:t>
      </w:r>
      <w:r>
        <w:rPr/>
        <w:t>Open Source Contributor: Contributed to various open-source projects, improving functionality, fixing bugs, and enhancing documentation.</w:t>
      </w:r>
    </w:p>
    <w:p>
      <w:pPr>
        <w:pStyle w:val="Normal"/>
        <w:rPr/>
      </w:pPr>
      <w:r>
        <w:rPr/>
        <w:t xml:space="preserve">• </w:t>
      </w:r>
      <w:r>
        <w:rPr/>
        <w:t>Technical Blogging: https://medium.com/@madegwaoscar317/mastering-user-authentication-with-access-and-refresh-tokens-in-spring-boot-and-react-861ced606577</w:t>
      </w:r>
    </w:p>
    <w:p>
      <w:pPr>
        <w:pStyle w:val="Heading1"/>
        <w:rPr/>
      </w:pPr>
      <w:r>
        <w:rPr/>
        <w:t>References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Available upon request.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LibreOffice/24.2.5.2$Linux_X86_64 LibreOffice_project/420$Build-2</Application>
  <AppVersion>15.0000</AppVersion>
  <Pages>2</Pages>
  <Words>301</Words>
  <Characters>2478</Characters>
  <CharactersWithSpaces>2742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2024-10-28T10:40:43Z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